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Web Application (MongoDB &amp; Deployment)</w:t>
      </w:r>
    </w:p>
    <w:p>
      <w:pPr>
        <w:pStyle w:val="Heading2"/>
      </w:pPr>
      <w:r>
        <w:t>Project Overview</w:t>
      </w:r>
    </w:p>
    <w:p>
      <w:r>
        <w:t>This project is a RESTful API-based e-commerce platform built using Node.js, Express.js, and MongoDB. It provides CRUD operations for managing products, users, and orders. Additionally, it features authentication, order management, and deployment to a cloud platform.</w:t>
      </w:r>
    </w:p>
    <w:p>
      <w:pPr>
        <w:pStyle w:val="Heading2"/>
      </w:pPr>
      <w:r>
        <w:t>Features</w:t>
      </w:r>
    </w:p>
    <w:p>
      <w:r>
        <w:t>• User Authentication: User registration &amp; login (with password hashing)</w:t>
      </w:r>
    </w:p>
    <w:p>
      <w:r>
        <w:t>• Product Management: Add, update, delete, and retrieve products</w:t>
      </w:r>
    </w:p>
    <w:p>
      <w:r>
        <w:t>• Order Management: Users can create and retrieve orders</w:t>
      </w:r>
    </w:p>
    <w:p>
      <w:r>
        <w:t>• MongoDB Integration: NoSQL database with schemas for users, products, and orders</w:t>
      </w:r>
    </w:p>
    <w:p>
      <w:r>
        <w:t>• RESTful API: Well-structured endpoints for seamless data communication</w:t>
      </w:r>
    </w:p>
    <w:p>
      <w:r>
        <w:t>• Deployment: Deployed to a cloud platform (Heroku or Render)</w:t>
      </w:r>
    </w:p>
    <w:p>
      <w:pPr>
        <w:pStyle w:val="Heading2"/>
      </w:pPr>
      <w:r>
        <w:t>Installation &amp; Setup</w:t>
      </w:r>
    </w:p>
    <w:p>
      <w:r>
        <w:t>1. Clone the repository:</w:t>
      </w:r>
    </w:p>
    <w:p>
      <w:r>
        <w:t xml:space="preserve">   git clone https://github.com/your-username/ecommerce-app.git</w:t>
      </w:r>
    </w:p>
    <w:p>
      <w:r>
        <w:t xml:space="preserve">   cd ecommerce-app</w:t>
      </w:r>
    </w:p>
    <w:p>
      <w:r>
        <w:t>2. Install dependencies:</w:t>
      </w:r>
    </w:p>
    <w:p>
      <w:r>
        <w:t xml:space="preserve">   npm install</w:t>
      </w:r>
    </w:p>
    <w:p>
      <w:r>
        <w:t>3. Setup environment variables:</w:t>
      </w:r>
    </w:p>
    <w:p>
      <w:r>
        <w:t>Create a `.env` file in the root directory and add the following:</w:t>
      </w:r>
    </w:p>
    <w:p>
      <w:r>
        <w:t xml:space="preserve">   MONGODB_URI=your-mongodb-connection-string</w:t>
        <w:br/>
        <w:t xml:space="preserve">   PORT=5000</w:t>
        <w:br/>
        <w:t xml:space="preserve">   JWT_SECRET=your-jwt-secret</w:t>
      </w:r>
    </w:p>
    <w:p>
      <w:r>
        <w:t>4. Start the server:</w:t>
      </w:r>
    </w:p>
    <w:p>
      <w:r>
        <w:t xml:space="preserve">   npm start</w:t>
      </w:r>
    </w:p>
    <w:p>
      <w:pPr>
        <w:pStyle w:val="Heading2"/>
      </w:pPr>
      <w:r>
        <w:t>API Endpoints</w:t>
      </w:r>
    </w:p>
    <w:p>
      <w:r>
        <w:t>User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/api/users/register</w:t>
            </w:r>
          </w:p>
        </w:tc>
        <w:tc>
          <w:tcPr>
            <w:tcW w:type="dxa" w:w="2880"/>
          </w:tcPr>
          <w:p>
            <w:r>
              <w:t>Register a new user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/api/users/login</w:t>
            </w:r>
          </w:p>
        </w:tc>
        <w:tc>
          <w:tcPr>
            <w:tcW w:type="dxa" w:w="2880"/>
          </w:tcPr>
          <w:p>
            <w:r>
              <w:t>Login a user</w:t>
            </w:r>
          </w:p>
        </w:tc>
      </w:tr>
    </w:tbl>
    <w:p>
      <w:pPr>
        <w:pStyle w:val="Heading2"/>
      </w:pPr>
      <w:r>
        <w:t>Deployment</w:t>
      </w:r>
    </w:p>
    <w:p>
      <w:r>
        <w:t>1. Deploy to Heroku:</w:t>
      </w:r>
    </w:p>
    <w:p>
      <w:r>
        <w:t xml:space="preserve">   heroku login</w:t>
      </w:r>
    </w:p>
    <w:p>
      <w:r>
        <w:t xml:space="preserve">   heroku create your-app-name</w:t>
      </w:r>
    </w:p>
    <w:p>
      <w:r>
        <w:t xml:space="preserve">   git push heroku master</w:t>
      </w:r>
    </w:p>
    <w:p>
      <w:pPr>
        <w:pStyle w:val="Heading2"/>
      </w:pPr>
      <w:r>
        <w:t>Project Structure</w:t>
      </w:r>
    </w:p>
    <w:p>
      <w:r>
        <w:br/>
        <w:t>📦 ecommerce-app</w:t>
        <w:br/>
        <w:t>├── 📂 models          # Database schemas</w:t>
        <w:br/>
        <w:t>│   ├── productModel.js</w:t>
        <w:br/>
        <w:t>│   ├── userModel.js</w:t>
        <w:br/>
        <w:t>│   └── orderModel.js</w:t>
        <w:br/>
        <w:t>├── 📂 routes          # API endpoints</w:t>
        <w:br/>
        <w:t>│   ├── productRoutes.js</w:t>
        <w:br/>
        <w:t>│   ├── userRoutes.js</w:t>
        <w:br/>
        <w:t>│   └── orderRoutes.js</w:t>
        <w:br/>
        <w:t>├── 📂 controllers     # Business logic</w:t>
        <w:br/>
        <w:t>│   ├── productController.js</w:t>
        <w:br/>
        <w:t>│   ├── userController.js</w:t>
        <w:br/>
        <w:t>│   └── orderController.js</w:t>
        <w:br/>
        <w:t>├── server.js         # Main backend file</w:t>
        <w:br/>
        <w:t>├── .env              # Environment variables</w:t>
        <w:br/>
        <w:t>├── package.json      # Dependencies</w:t>
        <w:br/>
        <w:t>└── README.md         # Documentation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